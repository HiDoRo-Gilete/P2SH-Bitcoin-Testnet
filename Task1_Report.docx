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0D92BE">
      <w:pPr>
        <w:pStyle w:val="4"/>
        <w:keepNext w:val="0"/>
        <w:keepLines w:val="0"/>
        <w:widowControl/>
        <w:suppressLineNumbers w:val="0"/>
        <w:jc w:val="center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/>
          <w:sz w:val="32"/>
          <w:szCs w:val="32"/>
        </w:rPr>
        <w:t>Locks funds using Pay-to-Public-Key-Hash (P2PKH) script</w:t>
      </w:r>
    </w:p>
    <w:p w14:paraId="2F59EC26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sz w:val="32"/>
          <w:szCs w:val="32"/>
        </w:rPr>
      </w:pPr>
    </w:p>
    <w:p w14:paraId="4F7C7D68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</w:rPr>
        <w:t>1. Kết Quả</w:t>
      </w:r>
    </w:p>
    <w:p w14:paraId="524559AE">
      <w:pPr>
        <w:pStyle w:val="85"/>
        <w:keepNext w:val="0"/>
        <w:keepLines w:val="0"/>
        <w:widowControl/>
        <w:suppressLineNumbers w:val="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</w:rPr>
        <w:t>Khóa quỹ thành công sử dụng script Pay-to-Public-Key-Hash (P2PKH).</w:t>
      </w:r>
    </w:p>
    <w:p w14:paraId="4590259B">
      <w:pPr>
        <w:pStyle w:val="85"/>
        <w:keepNext w:val="0"/>
        <w:keepLines w:val="0"/>
        <w:widowControl/>
        <w:suppressLineNumbers w:val="0"/>
        <w:rPr>
          <w:rFonts w:hint="default" w:ascii="Calibri" w:hAnsi="Calibri" w:cs="Calibri"/>
          <w:sz w:val="32"/>
          <w:szCs w:val="32"/>
        </w:rPr>
      </w:pPr>
    </w:p>
    <w:p w14:paraId="5AA58DA6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</w:rPr>
        <w:t>2. Cách Thức Hoạt Động Chi Tiết</w:t>
      </w:r>
    </w:p>
    <w:p w14:paraId="485C1F67">
      <w:pPr>
        <w:pStyle w:val="85"/>
        <w:keepNext w:val="0"/>
        <w:keepLines w:val="0"/>
        <w:widowControl/>
        <w:suppressLineNumbers w:val="0"/>
        <w:rPr>
          <w:rFonts w:hint="default" w:ascii="Calibri" w:hAnsi="Calibri" w:cs="Calibri"/>
          <w:sz w:val="32"/>
          <w:szCs w:val="32"/>
        </w:rPr>
      </w:pPr>
      <w:r>
        <w:rPr>
          <w:rStyle w:val="92"/>
          <w:rFonts w:hint="default" w:ascii="Calibri" w:hAnsi="Calibri" w:cs="Calibri"/>
          <w:sz w:val="32"/>
          <w:szCs w:val="32"/>
        </w:rPr>
        <w:t>Bước 1: Tạo Địa Chỉ Bitcoin Testnet</w:t>
      </w:r>
    </w:p>
    <w:p w14:paraId="3D79EA45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</w:rPr>
        <w:t>Tạo địa chỉ Bitcoin testnet để nhận và chi tiêu coin.</w:t>
      </w:r>
    </w:p>
    <w:p w14:paraId="75CD9D9C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</w:rPr>
        <w:t>Sử dụng một chuỗi bí mật 32 byte cố định để đảm bảo tạo ra cùng một địa chỉ mỗi lúc.</w:t>
      </w:r>
    </w:p>
    <w:p w14:paraId="6BE7674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  <w:sz w:val="32"/>
          <w:szCs w:val="32"/>
          <w:lang w:val="en-US"/>
        </w:rPr>
      </w:pPr>
      <w:r>
        <w:rPr>
          <w:rFonts w:hint="default" w:cs="Calibri"/>
          <w:sz w:val="32"/>
          <w:szCs w:val="32"/>
          <w:lang w:val="en-US"/>
        </w:rPr>
        <w:t>Ví dụ chuỗi bí mật là ‘</w:t>
      </w:r>
      <w:r>
        <w:rPr>
          <w:rFonts w:hint="default"/>
          <w:b/>
          <w:bCs/>
          <w:sz w:val="32"/>
          <w:szCs w:val="32"/>
          <w:lang w:val="en-US"/>
        </w:rPr>
        <w:t>feed nephew grain suggest law faint female coin emerge neck traffic midnight easily female atom</w:t>
      </w:r>
      <w:r>
        <w:rPr>
          <w:rFonts w:hint="default"/>
          <w:sz w:val="32"/>
          <w:szCs w:val="32"/>
          <w:lang w:val="en-US"/>
        </w:rPr>
        <w:t>’ tạo ra địa chỉ như sau:</w:t>
      </w:r>
    </w:p>
    <w:p w14:paraId="22B3325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Private Key: cTX1aa9CenXgkfqgsj4W8o4oE5prbWaobBAp4UP1PfSLKR5DpHwM</w:t>
      </w:r>
    </w:p>
    <w:p w14:paraId="14BEBD2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Public Key: 037ee565181e737c3bbcb6131e2c122818187ebe50018c396f035b6a77a0b15d68</w:t>
      </w:r>
    </w:p>
    <w:p w14:paraId="24E64C2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Calibri" w:hAnsi="Calibri" w:cs="Calibri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Bitcoin Address: </w:t>
      </w:r>
      <w:r>
        <w:rPr>
          <w:rFonts w:hint="default"/>
          <w:b/>
          <w:bCs/>
          <w:sz w:val="32"/>
          <w:szCs w:val="32"/>
          <w:lang w:val="en-US"/>
        </w:rPr>
        <w:t xml:space="preserve">mmECzbuXu2D5gxgP5zsBPZu6dwmu9QFu3x </w:t>
      </w:r>
    </w:p>
    <w:p w14:paraId="157E0422">
      <w:pPr>
        <w:pStyle w:val="85"/>
        <w:keepNext w:val="0"/>
        <w:keepLines w:val="0"/>
        <w:widowControl/>
        <w:suppressLineNumbers w:val="0"/>
        <w:rPr>
          <w:rFonts w:hint="default" w:ascii="Calibri" w:hAnsi="Calibri" w:cs="Calibri"/>
          <w:sz w:val="32"/>
          <w:szCs w:val="32"/>
          <w:lang w:val="en-US"/>
        </w:rPr>
      </w:pPr>
      <w:r>
        <w:rPr>
          <w:rStyle w:val="92"/>
          <w:rFonts w:hint="default" w:ascii="Calibri" w:hAnsi="Calibri" w:cs="Calibri"/>
          <w:sz w:val="32"/>
          <w:szCs w:val="32"/>
        </w:rPr>
        <w:t xml:space="preserve">Bước 2: Yêu Cầu Nhận Coin </w:t>
      </w:r>
      <w:r>
        <w:rPr>
          <w:rStyle w:val="92"/>
          <w:rFonts w:hint="default" w:ascii="Calibri" w:hAnsi="Calibri" w:cs="Calibri"/>
          <w:sz w:val="32"/>
          <w:szCs w:val="32"/>
          <w:lang w:val="en-US"/>
        </w:rPr>
        <w:t>Cho Địa Chỉ Vừa Tạo</w:t>
      </w:r>
    </w:p>
    <w:p w14:paraId="7D9CB5B6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</w:rPr>
        <w:t xml:space="preserve">Truy cập một faucet Bitcoin testnet, như </w:t>
      </w:r>
      <w:r>
        <w:rPr>
          <w:rFonts w:hint="default" w:ascii="Calibri" w:hAnsi="Calibri" w:cs="Calibri"/>
          <w:sz w:val="32"/>
          <w:szCs w:val="32"/>
        </w:rPr>
        <w:fldChar w:fldCharType="begin"/>
      </w:r>
      <w:r>
        <w:rPr>
          <w:rFonts w:hint="default" w:ascii="Calibri" w:hAnsi="Calibri" w:cs="Calibri"/>
          <w:sz w:val="32"/>
          <w:szCs w:val="32"/>
        </w:rPr>
        <w:instrText xml:space="preserve"> HYPERLINK "https://coinfaucet.eu/en/btc-testnet/" </w:instrText>
      </w:r>
      <w:r>
        <w:rPr>
          <w:rFonts w:hint="default" w:ascii="Calibri" w:hAnsi="Calibri" w:cs="Calibri"/>
          <w:sz w:val="32"/>
          <w:szCs w:val="32"/>
        </w:rPr>
        <w:fldChar w:fldCharType="separate"/>
      </w:r>
      <w:r>
        <w:rPr>
          <w:rStyle w:val="51"/>
          <w:rFonts w:hint="default" w:ascii="Calibri" w:hAnsi="Calibri" w:cs="Calibri"/>
          <w:sz w:val="32"/>
          <w:szCs w:val="32"/>
        </w:rPr>
        <w:t>Bitcoin Faucet</w:t>
      </w:r>
      <w:r>
        <w:rPr>
          <w:rFonts w:hint="default" w:ascii="Calibri" w:hAnsi="Calibri" w:cs="Calibri"/>
          <w:sz w:val="32"/>
          <w:szCs w:val="32"/>
        </w:rPr>
        <w:fldChar w:fldCharType="end"/>
      </w:r>
      <w:r>
        <w:rPr>
          <w:rFonts w:hint="default" w:ascii="Calibri" w:hAnsi="Calibri" w:cs="Calibri"/>
          <w:sz w:val="32"/>
          <w:szCs w:val="32"/>
        </w:rPr>
        <w:t>, để yêu cầu nhận coin testnet cho địa chỉ vừa tạo.</w:t>
      </w:r>
    </w:p>
    <w:p w14:paraId="72921E9D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</w:rPr>
        <w:t>Chờ giao dịch được xác nhận. Thời gian có thể kéo dài vài giờ</w:t>
      </w:r>
      <w:r>
        <w:rPr>
          <w:rFonts w:hint="default" w:cs="Calibri"/>
          <w:sz w:val="32"/>
          <w:szCs w:val="32"/>
          <w:lang w:val="en-US"/>
        </w:rPr>
        <w:t>, tùy vào mức độ bận rộn và tương tác của mạng</w:t>
      </w:r>
    </w:p>
    <w:p w14:paraId="25A4113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cs="Calibri"/>
          <w:sz w:val="32"/>
          <w:szCs w:val="32"/>
          <w:lang w:val="en-US"/>
        </w:rPr>
      </w:pPr>
      <w:r>
        <w:rPr>
          <w:rFonts w:hint="default" w:cs="Calibri"/>
          <w:sz w:val="32"/>
          <w:szCs w:val="32"/>
          <w:lang w:val="en-US"/>
        </w:rPr>
        <w:t>Kết quả như sau:</w:t>
      </w:r>
    </w:p>
    <w:p w14:paraId="50FE6F2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cs="Calibri"/>
          <w:sz w:val="32"/>
          <w:szCs w:val="32"/>
          <w:lang w:val="en-US"/>
        </w:rPr>
      </w:pPr>
      <w:r>
        <w:drawing>
          <wp:inline distT="0" distB="0" distL="114300" distR="114300">
            <wp:extent cx="4095750" cy="2647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AE445">
      <w:pPr>
        <w:pStyle w:val="85"/>
        <w:keepNext w:val="0"/>
        <w:keepLines w:val="0"/>
        <w:widowControl/>
        <w:suppressLineNumbers w:val="0"/>
        <w:rPr>
          <w:rFonts w:hint="default" w:ascii="Calibri" w:hAnsi="Calibri" w:cs="Calibri"/>
          <w:sz w:val="32"/>
          <w:szCs w:val="32"/>
          <w:lang w:val="en-US"/>
        </w:rPr>
      </w:pPr>
      <w:r>
        <w:rPr>
          <w:rStyle w:val="92"/>
          <w:rFonts w:hint="default" w:ascii="Calibri" w:hAnsi="Calibri" w:cs="Calibri"/>
          <w:sz w:val="32"/>
          <w:szCs w:val="32"/>
        </w:rPr>
        <w:t>Bước 3: Chi Tiêu UTXO</w:t>
      </w:r>
      <w:r>
        <w:rPr>
          <w:rFonts w:hint="default" w:ascii="Calibri" w:hAnsi="Calibri" w:cs="Calibri"/>
          <w:sz w:val="32"/>
          <w:szCs w:val="32"/>
        </w:rPr>
        <w:t xml:space="preserve"> </w:t>
      </w:r>
      <w:r>
        <w:rPr>
          <w:rFonts w:hint="default" w:ascii="Calibri" w:hAnsi="Calibri" w:cs="Calibri"/>
          <w:sz w:val="32"/>
          <w:szCs w:val="32"/>
          <w:lang w:val="en-US"/>
        </w:rPr>
        <w:t xml:space="preserve"> (Unspend Transaction Ouput)</w:t>
      </w:r>
    </w:p>
    <w:p w14:paraId="1D06B1F5">
      <w:pPr>
        <w:pStyle w:val="85"/>
        <w:keepNext w:val="0"/>
        <w:keepLines w:val="0"/>
        <w:widowControl/>
        <w:suppressLineNumbers w:val="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</w:rPr>
        <w:t>Thực hiện các bước sau để chi tiêu UTXO</w:t>
      </w:r>
    </w:p>
    <w:p w14:paraId="3D14B446">
      <w:pPr>
        <w:pStyle w:val="85"/>
        <w:keepNext w:val="0"/>
        <w:keepLines w:val="0"/>
        <w:widowControl/>
        <w:suppressLineNumbers w:val="0"/>
        <w:rPr>
          <w:rFonts w:hint="default" w:ascii="Calibri" w:hAnsi="Calibri" w:cs="Calibri"/>
          <w:sz w:val="32"/>
          <w:szCs w:val="32"/>
          <w:lang w:val="en-US"/>
        </w:rPr>
      </w:pPr>
      <w:r>
        <w:rPr>
          <w:rStyle w:val="92"/>
          <w:rFonts w:hint="default" w:ascii="Calibri" w:hAnsi="Calibri" w:cs="Calibri"/>
          <w:sz w:val="32"/>
          <w:szCs w:val="32"/>
          <w:lang w:val="en-US"/>
        </w:rPr>
        <w:t>Tạo đầu vào giao dịch (Transaction Input )</w:t>
      </w:r>
    </w:p>
    <w:p w14:paraId="3F4345CC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</w:rPr>
        <w:t>Xác định mã giao dịch (txid) và chỉ số đầu ra</w:t>
      </w:r>
      <w:r>
        <w:rPr>
          <w:rFonts w:hint="default" w:cs="Calibri"/>
          <w:sz w:val="32"/>
          <w:szCs w:val="32"/>
          <w:lang w:val="en-US"/>
        </w:rPr>
        <w:t xml:space="preserve"> (output index)</w:t>
      </w:r>
      <w:r>
        <w:rPr>
          <w:rFonts w:hint="default" w:ascii="Calibri" w:hAnsi="Calibri" w:cs="Calibri"/>
          <w:sz w:val="32"/>
          <w:szCs w:val="32"/>
        </w:rPr>
        <w:t xml:space="preserve"> của UTXO muốn chi tiêu.</w:t>
      </w:r>
    </w:p>
    <w:p w14:paraId="431A6E4B"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17" w:lineRule="atLeast"/>
        <w:ind w:left="0" w:firstLine="0"/>
        <w:jc w:val="left"/>
        <w:rPr>
          <w:rFonts w:hint="default" w:ascii="Calibri" w:hAnsi="Calibri" w:cs="Calibri" w:eastAsiaTheme="minorEastAsia"/>
          <w:b w:val="0"/>
          <w:bCs w:val="0"/>
          <w:color w:val="0000FF"/>
          <w:kern w:val="0"/>
          <w:sz w:val="32"/>
          <w:szCs w:val="32"/>
          <w:lang w:val="en-US" w:eastAsia="zh-CN" w:bidi="ar-SA"/>
        </w:rPr>
      </w:pPr>
      <w:r>
        <w:rPr>
          <w:rFonts w:hint="default" w:ascii="Calibri" w:hAnsi="Calibri" w:cs="Calibri" w:eastAsiaTheme="minorEastAsia"/>
          <w:b w:val="0"/>
          <w:bCs w:val="0"/>
          <w:kern w:val="0"/>
          <w:sz w:val="32"/>
          <w:szCs w:val="32"/>
          <w:lang w:val="en-US" w:eastAsia="zh-CN" w:bidi="ar-SA"/>
        </w:rPr>
        <w:t xml:space="preserve">Mã giao dịch là: </w:t>
      </w:r>
      <w:r>
        <w:rPr>
          <w:rFonts w:hint="default" w:ascii="Calibri" w:hAnsi="Calibri" w:cs="Calibri" w:eastAsiaTheme="minorEastAsia"/>
          <w:b w:val="0"/>
          <w:bCs w:val="0"/>
          <w:color w:val="0000FF"/>
          <w:kern w:val="0"/>
          <w:sz w:val="32"/>
          <w:szCs w:val="32"/>
          <w:lang w:val="en-US" w:eastAsia="zh-CN" w:bidi="ar-SA"/>
        </w:rPr>
        <w:fldChar w:fldCharType="begin"/>
      </w:r>
      <w:r>
        <w:rPr>
          <w:rFonts w:hint="default" w:ascii="Calibri" w:hAnsi="Calibri" w:cs="Calibri" w:eastAsiaTheme="minorEastAsia"/>
          <w:b w:val="0"/>
          <w:bCs w:val="0"/>
          <w:color w:val="0000FF"/>
          <w:kern w:val="0"/>
          <w:sz w:val="32"/>
          <w:szCs w:val="32"/>
          <w:lang w:val="en-US" w:eastAsia="zh-CN" w:bidi="ar-SA"/>
        </w:rPr>
        <w:instrText xml:space="preserve"> HYPERLINK "https://blockstream.info/testnet/tx/c557dec748afed1bfd0fcb10ff7adad7405737dec016a6360b818207ceca4385" </w:instrText>
      </w:r>
      <w:r>
        <w:rPr>
          <w:rFonts w:hint="default" w:ascii="Calibri" w:hAnsi="Calibri" w:cs="Calibri" w:eastAsiaTheme="minorEastAsia"/>
          <w:b w:val="0"/>
          <w:bCs w:val="0"/>
          <w:color w:val="0000FF"/>
          <w:kern w:val="0"/>
          <w:sz w:val="32"/>
          <w:szCs w:val="32"/>
          <w:lang w:val="en-US" w:eastAsia="zh-CN" w:bidi="ar-SA"/>
        </w:rPr>
        <w:fldChar w:fldCharType="separate"/>
      </w:r>
      <w:r>
        <w:rPr>
          <w:rFonts w:hint="default" w:ascii="Calibri" w:hAnsi="Calibri" w:cs="Calibri" w:eastAsiaTheme="minorEastAsia"/>
          <w:b w:val="0"/>
          <w:bCs w:val="0"/>
          <w:color w:val="0000FF"/>
          <w:kern w:val="0"/>
          <w:sz w:val="32"/>
          <w:szCs w:val="32"/>
          <w:lang w:val="en-US" w:eastAsia="zh-CN" w:bidi="ar-SA"/>
        </w:rPr>
        <w:t>c557dec748afed1bfd0fcb10ff7adad7405737dec016a6360b818207ceca4385</w:t>
      </w:r>
      <w:r>
        <w:rPr>
          <w:rFonts w:hint="default" w:ascii="Calibri" w:hAnsi="Calibri" w:cs="Calibri" w:eastAsiaTheme="minorEastAsia"/>
          <w:b w:val="0"/>
          <w:bCs w:val="0"/>
          <w:color w:val="0000FF"/>
          <w:kern w:val="0"/>
          <w:sz w:val="32"/>
          <w:szCs w:val="32"/>
          <w:lang w:val="en-US" w:eastAsia="zh-CN" w:bidi="ar-SA"/>
        </w:rPr>
        <w:fldChar w:fldCharType="end"/>
      </w:r>
    </w:p>
    <w:p w14:paraId="7A988819">
      <w:pPr>
        <w:rPr>
          <w:rFonts w:hint="default"/>
          <w:lang w:val="en-US" w:eastAsia="zh-CN"/>
        </w:rPr>
      </w:pPr>
    </w:p>
    <w:p w14:paraId="0AB6F22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Chỉ số đầu ra là: 0 (xem hình bên dưới) </w:t>
      </w:r>
    </w:p>
    <w:p w14:paraId="247BE86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Chứa một ouput được khóa (lock) cho địa chỉ của bạn như sau:</w:t>
      </w:r>
    </w:p>
    <w:p w14:paraId="60D196F2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105400" cy="3009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t xml:space="preserve"> </w:t>
      </w:r>
    </w:p>
    <w:p w14:paraId="7E56BC4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cs="Calibri"/>
          <w:sz w:val="32"/>
          <w:szCs w:val="32"/>
          <w:lang w:val="en-US"/>
        </w:rPr>
      </w:pPr>
      <w:r>
        <w:rPr>
          <w:rFonts w:hint="default" w:cs="Calibri"/>
          <w:sz w:val="32"/>
          <w:szCs w:val="32"/>
          <w:lang w:val="en-US"/>
        </w:rPr>
        <w:t xml:space="preserve">Vậy sau khi giao dịch nhận coin này được xác nhận (confirmed) bạn có thể chi tiêu output này, tới 0.00029853 BTC hay </w:t>
      </w:r>
      <w:r>
        <w:rPr>
          <w:rFonts w:hint="default" w:cs="Calibri"/>
          <w:b/>
          <w:bCs/>
          <w:sz w:val="32"/>
          <w:szCs w:val="32"/>
          <w:lang w:val="en-US"/>
        </w:rPr>
        <w:t>29853 satoshis</w:t>
      </w:r>
    </w:p>
    <w:p w14:paraId="75794F5D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0" w:leftChars="0" w:firstLine="0" w:firstLineChars="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b/>
          <w:bCs/>
          <w:sz w:val="32"/>
          <w:szCs w:val="32"/>
        </w:rPr>
        <w:t>Tạo đầu vào giao dịch</w:t>
      </w:r>
      <w:r>
        <w:rPr>
          <w:rFonts w:hint="default" w:cs="Calibri"/>
          <w:b/>
          <w:bCs/>
          <w:sz w:val="32"/>
          <w:szCs w:val="32"/>
          <w:lang w:val="en-US"/>
        </w:rPr>
        <w:t xml:space="preserve"> (Transaction Input)</w:t>
      </w:r>
      <w:r>
        <w:rPr>
          <w:rFonts w:hint="default" w:ascii="Calibri" w:hAnsi="Calibri" w:cs="Calibri"/>
          <w:sz w:val="32"/>
          <w:szCs w:val="32"/>
        </w:rPr>
        <w:t xml:space="preserve"> </w:t>
      </w:r>
    </w:p>
    <w:p w14:paraId="3948B32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" w:hAnsi="Calibri" w:cs="Calibri"/>
          <w:sz w:val="32"/>
          <w:szCs w:val="32"/>
        </w:rPr>
      </w:pPr>
      <w:r>
        <w:rPr>
          <w:rFonts w:hint="default" w:cs="Calibri"/>
          <w:sz w:val="32"/>
          <w:szCs w:val="32"/>
          <w:lang w:val="en-US"/>
        </w:rPr>
        <w:t xml:space="preserve">Một đầu vào giao địch được tạo </w:t>
      </w:r>
      <w:r>
        <w:rPr>
          <w:rFonts w:hint="default" w:ascii="Calibri" w:hAnsi="Calibri" w:cs="Calibri"/>
          <w:sz w:val="32"/>
          <w:szCs w:val="32"/>
        </w:rPr>
        <w:t xml:space="preserve">từ txid và </w:t>
      </w:r>
      <w:r>
        <w:rPr>
          <w:rFonts w:hint="default" w:cs="Calibri"/>
          <w:sz w:val="32"/>
          <w:szCs w:val="32"/>
          <w:lang w:val="en-US"/>
        </w:rPr>
        <w:t>output index</w:t>
      </w:r>
      <w:r>
        <w:rPr>
          <w:rFonts w:hint="default" w:ascii="Calibri" w:hAnsi="Calibri" w:cs="Calibri"/>
          <w:sz w:val="32"/>
          <w:szCs w:val="32"/>
        </w:rPr>
        <w:t xml:space="preserve">. Lưu ý cần </w:t>
      </w:r>
      <w:r>
        <w:rPr>
          <w:rFonts w:hint="default" w:cs="Calibri"/>
          <w:sz w:val="32"/>
          <w:szCs w:val="32"/>
          <w:lang w:val="en-US"/>
        </w:rPr>
        <w:t xml:space="preserve">cung cấp </w:t>
      </w:r>
      <w:r>
        <w:rPr>
          <w:rFonts w:hint="default" w:ascii="Calibri" w:hAnsi="Calibri" w:cs="Calibri"/>
          <w:sz w:val="32"/>
          <w:szCs w:val="32"/>
        </w:rPr>
        <w:t>scriptSig P2PKH hợp lệ (chứa khoá công khai và ch</w:t>
      </w:r>
      <w:r>
        <w:rPr>
          <w:rFonts w:hint="default" w:cs="Calibri"/>
          <w:sz w:val="32"/>
          <w:szCs w:val="32"/>
          <w:lang w:val="en-US"/>
        </w:rPr>
        <w:t>ữ</w:t>
      </w:r>
      <w:r>
        <w:rPr>
          <w:rFonts w:hint="default" w:ascii="Calibri" w:hAnsi="Calibri" w:cs="Calibri"/>
          <w:sz w:val="32"/>
          <w:szCs w:val="32"/>
        </w:rPr>
        <w:t xml:space="preserve"> ký </w:t>
      </w:r>
      <w:r>
        <w:rPr>
          <w:rFonts w:hint="default" w:cs="Calibri"/>
          <w:sz w:val="32"/>
          <w:szCs w:val="32"/>
          <w:lang w:val="en-US"/>
        </w:rPr>
        <w:t xml:space="preserve">trên </w:t>
      </w:r>
      <w:r>
        <w:rPr>
          <w:rFonts w:hint="default" w:ascii="Calibri" w:hAnsi="Calibri" w:cs="Calibri"/>
          <w:sz w:val="32"/>
          <w:szCs w:val="32"/>
        </w:rPr>
        <w:t>giao dịch</w:t>
      </w:r>
      <w:r>
        <w:rPr>
          <w:rFonts w:hint="default" w:cs="Calibri"/>
          <w:sz w:val="32"/>
          <w:szCs w:val="32"/>
          <w:lang w:val="en-US"/>
        </w:rPr>
        <w:t xml:space="preserve"> đang xây dựng</w:t>
      </w:r>
      <w:r>
        <w:rPr>
          <w:rFonts w:hint="default" w:ascii="Calibri" w:hAnsi="Calibri" w:cs="Calibri"/>
          <w:sz w:val="32"/>
          <w:szCs w:val="32"/>
        </w:rPr>
        <w:t>) để chi tiêu UTXO</w:t>
      </w:r>
      <w:r>
        <w:rPr>
          <w:rFonts w:hint="default" w:cs="Calibri"/>
          <w:sz w:val="32"/>
          <w:szCs w:val="32"/>
          <w:lang w:val="en-US"/>
        </w:rPr>
        <w:t xml:space="preserve"> (được thực hiện ở bước </w:t>
      </w:r>
      <w:r>
        <w:rPr>
          <w:rFonts w:hint="default" w:cs="Calibri"/>
          <w:b/>
          <w:bCs/>
          <w:sz w:val="32"/>
          <w:szCs w:val="32"/>
          <w:lang w:val="en-US"/>
        </w:rPr>
        <w:t>Ký giao dịch</w:t>
      </w:r>
      <w:r>
        <w:rPr>
          <w:rFonts w:hint="default" w:cs="Calibri"/>
          <w:sz w:val="32"/>
          <w:szCs w:val="32"/>
          <w:lang w:val="en-US"/>
        </w:rPr>
        <w:t>)</w:t>
      </w:r>
    </w:p>
    <w:p w14:paraId="08DAA44A">
      <w:pPr>
        <w:pStyle w:val="85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alibri" w:hAnsi="Calibri" w:cs="Calibri"/>
          <w:sz w:val="32"/>
          <w:szCs w:val="32"/>
        </w:rPr>
      </w:pPr>
      <w:r>
        <w:rPr>
          <w:rStyle w:val="92"/>
          <w:rFonts w:hint="default" w:ascii="Calibri" w:hAnsi="Calibri" w:cs="Calibri"/>
          <w:sz w:val="32"/>
          <w:szCs w:val="32"/>
        </w:rPr>
        <w:t>Xác Định Số Lượng Cần Chi Tiêu</w:t>
      </w:r>
    </w:p>
    <w:p w14:paraId="1B7EC80B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</w:rPr>
        <w:t>Chỉ định lượng Bitcoin testnet muốn chi tiêu tính bằng satoshi (1 Bitcoin = 100.000.000 satoshi).</w:t>
      </w:r>
    </w:p>
    <w:p w14:paraId="499934E2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</w:rPr>
        <w:t>Đảm bảo lượng tiền lớn hơn ngưỡng "dust" (</w:t>
      </w:r>
      <w:r>
        <w:rPr>
          <w:rFonts w:hint="default" w:cs="Calibri"/>
          <w:sz w:val="32"/>
          <w:szCs w:val="32"/>
          <w:lang w:val="en-US"/>
        </w:rPr>
        <w:t>khoảng</w:t>
      </w:r>
      <w:r>
        <w:rPr>
          <w:rFonts w:hint="default" w:ascii="Calibri" w:hAnsi="Calibri" w:cs="Calibri"/>
          <w:sz w:val="32"/>
          <w:szCs w:val="32"/>
        </w:rPr>
        <w:t xml:space="preserve"> 540 satoshi) và nhỏ hơn </w:t>
      </w:r>
      <w:r>
        <w:rPr>
          <w:rFonts w:hint="default" w:cs="Calibri"/>
          <w:sz w:val="32"/>
          <w:szCs w:val="32"/>
          <w:lang w:val="en-US"/>
        </w:rPr>
        <w:t>lượng coin sẵn có của UTXO muốn chi tiêu</w:t>
      </w:r>
      <w:r>
        <w:rPr>
          <w:rFonts w:hint="default" w:ascii="Calibri" w:hAnsi="Calibri" w:cs="Calibri"/>
          <w:sz w:val="32"/>
          <w:szCs w:val="32"/>
        </w:rPr>
        <w:t xml:space="preserve">. Cũng </w:t>
      </w:r>
      <w:r>
        <w:rPr>
          <w:rFonts w:hint="default" w:cs="Calibri"/>
          <w:sz w:val="32"/>
          <w:szCs w:val="32"/>
          <w:lang w:val="en-US"/>
        </w:rPr>
        <w:t xml:space="preserve">cần </w:t>
      </w:r>
      <w:r>
        <w:rPr>
          <w:rFonts w:hint="default" w:ascii="Calibri" w:hAnsi="Calibri" w:cs="Calibri"/>
          <w:sz w:val="32"/>
          <w:szCs w:val="32"/>
        </w:rPr>
        <w:t>phải tính toán phí giao dịch</w:t>
      </w:r>
      <w:r>
        <w:rPr>
          <w:rFonts w:hint="default" w:cs="Calibri"/>
          <w:sz w:val="32"/>
          <w:szCs w:val="32"/>
          <w:lang w:val="en-US"/>
        </w:rPr>
        <w:t xml:space="preserve"> (fee)</w:t>
      </w:r>
      <w:r>
        <w:rPr>
          <w:rFonts w:hint="default" w:ascii="Calibri" w:hAnsi="Calibri" w:cs="Calibri"/>
          <w:sz w:val="32"/>
          <w:szCs w:val="32"/>
        </w:rPr>
        <w:t xml:space="preserve">: </w:t>
      </w:r>
    </w:p>
    <w:p w14:paraId="4038E260">
      <w:pPr>
        <w:keepNext w:val="0"/>
        <w:keepLines w:val="0"/>
        <w:widowControl/>
        <w:numPr>
          <w:ilvl w:val="1"/>
          <w:numId w:val="14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</w:rPr>
        <w:t>Phí</w:t>
      </w:r>
      <w:r>
        <w:rPr>
          <w:rFonts w:hint="default" w:cs="Calibri"/>
          <w:sz w:val="32"/>
          <w:szCs w:val="32"/>
          <w:lang w:val="en-US"/>
        </w:rPr>
        <w:t xml:space="preserve"> (fee)</w:t>
      </w:r>
      <w:r>
        <w:rPr>
          <w:rFonts w:hint="default" w:ascii="Calibri" w:hAnsi="Calibri" w:cs="Calibri"/>
          <w:sz w:val="32"/>
          <w:szCs w:val="32"/>
        </w:rPr>
        <w:t xml:space="preserve"> là phần còn lại của UTXO sau khi trừ số tiền chi tiêu và số tiền trả lại (change) cho địa chỉ của bạn.</w:t>
      </w:r>
    </w:p>
    <w:p w14:paraId="20AF716D">
      <w:pPr>
        <w:keepNext w:val="0"/>
        <w:keepLines w:val="0"/>
        <w:widowControl/>
        <w:numPr>
          <w:ilvl w:val="1"/>
          <w:numId w:val="14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</w:rPr>
        <w:t>Phí cao sẽ được ưu tiên xử lý trong mạng lưới Bitcoin.</w:t>
      </w:r>
    </w:p>
    <w:p w14:paraId="518566F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cs="Calibri"/>
          <w:sz w:val="32"/>
          <w:szCs w:val="32"/>
          <w:lang w:val="en-US"/>
        </w:rPr>
      </w:pPr>
      <w:r>
        <w:rPr>
          <w:rFonts w:hint="default" w:cs="Calibri"/>
          <w:sz w:val="32"/>
          <w:szCs w:val="32"/>
          <w:lang w:val="en-US"/>
        </w:rPr>
        <w:t xml:space="preserve">Cụ thể, chúng ta sẽ gửi đi 10000 satoshis với chi phí fee là 5000 satoshis và gửi lại </w:t>
      </w:r>
      <w:r>
        <w:rPr>
          <w:rFonts w:hint="default"/>
          <w:sz w:val="32"/>
          <w:szCs w:val="32"/>
          <w:lang w:val="en-US"/>
        </w:rPr>
        <w:t>14853 satoshis</w:t>
      </w:r>
    </w:p>
    <w:p w14:paraId="06B4083C">
      <w:pPr>
        <w:pStyle w:val="85"/>
        <w:keepNext w:val="0"/>
        <w:keepLines w:val="0"/>
        <w:widowControl/>
        <w:numPr>
          <w:ilvl w:val="0"/>
          <w:numId w:val="13"/>
        </w:numPr>
        <w:suppressLineNumbers w:val="0"/>
        <w:ind w:left="0" w:leftChars="0" w:right="0" w:rightChars="0" w:firstLine="0" w:firstLineChars="0"/>
        <w:rPr>
          <w:rFonts w:hint="default" w:ascii="Calibri" w:hAnsi="Calibri" w:cs="Calibri"/>
          <w:sz w:val="32"/>
          <w:szCs w:val="32"/>
          <w:lang w:val="en-US"/>
        </w:rPr>
      </w:pPr>
      <w:r>
        <w:rPr>
          <w:rStyle w:val="92"/>
          <w:rFonts w:hint="default" w:ascii="Calibri" w:hAnsi="Calibri" w:cs="Calibri"/>
          <w:sz w:val="32"/>
          <w:szCs w:val="32"/>
        </w:rPr>
        <w:t>Tạo Đầu Ra Giao Dịch</w:t>
      </w:r>
      <w:r>
        <w:rPr>
          <w:rStyle w:val="92"/>
          <w:rFonts w:hint="default" w:ascii="Calibri" w:hAnsi="Calibri" w:cs="Calibri"/>
          <w:sz w:val="32"/>
          <w:szCs w:val="32"/>
          <w:lang w:val="en-US"/>
        </w:rPr>
        <w:t xml:space="preserve"> (Transaction Output)</w:t>
      </w:r>
    </w:p>
    <w:p w14:paraId="01FD09E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</w:rPr>
        <w:t>Giao dịch thông thường có hai đầu ra</w:t>
      </w:r>
      <w:r>
        <w:rPr>
          <w:rFonts w:hint="default" w:cs="Calibri"/>
          <w:sz w:val="32"/>
          <w:szCs w:val="32"/>
          <w:lang w:val="en-US"/>
        </w:rPr>
        <w:t xml:space="preserve"> (outputs):</w:t>
      </w:r>
    </w:p>
    <w:p w14:paraId="333DEA0B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</w:rPr>
        <w:t>Gửi coin cho người nhận dự kiến.</w:t>
      </w:r>
    </w:p>
    <w:p w14:paraId="09C8D1EF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</w:rPr>
        <w:t>Trả lại phần còn lại (change) cho địa chỉ người gửi.</w:t>
      </w:r>
    </w:p>
    <w:p w14:paraId="29AEA00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cs="Calibri"/>
          <w:sz w:val="32"/>
          <w:szCs w:val="32"/>
        </w:rPr>
      </w:pPr>
      <w:r>
        <w:rPr>
          <w:rFonts w:hint="default" w:cs="Calibri"/>
          <w:sz w:val="32"/>
          <w:szCs w:val="32"/>
          <w:lang w:val="en-US"/>
        </w:rPr>
        <w:t>Cần c</w:t>
      </w:r>
      <w:r>
        <w:rPr>
          <w:rFonts w:hint="default" w:ascii="Calibri" w:hAnsi="Calibri" w:cs="Calibri"/>
          <w:sz w:val="32"/>
          <w:szCs w:val="32"/>
        </w:rPr>
        <w:t xml:space="preserve">ung cấp scriptPubKey để khóa </w:t>
      </w:r>
      <w:r>
        <w:rPr>
          <w:rFonts w:hint="default" w:cs="Calibri"/>
          <w:sz w:val="32"/>
          <w:szCs w:val="32"/>
          <w:lang w:val="en-US"/>
        </w:rPr>
        <w:t>các outputs</w:t>
      </w:r>
      <w:r>
        <w:rPr>
          <w:rFonts w:hint="default" w:ascii="Calibri" w:hAnsi="Calibri" w:cs="Calibri"/>
          <w:sz w:val="32"/>
          <w:szCs w:val="32"/>
        </w:rPr>
        <w:t xml:space="preserve">. </w:t>
      </w:r>
      <w:r>
        <w:rPr>
          <w:rFonts w:hint="default" w:cs="Calibri"/>
          <w:sz w:val="32"/>
          <w:szCs w:val="32"/>
          <w:lang w:val="en-US"/>
        </w:rPr>
        <w:t>Cụ thể đ</w:t>
      </w:r>
      <w:r>
        <w:rPr>
          <w:rFonts w:hint="default" w:ascii="Calibri" w:hAnsi="Calibri" w:cs="Calibri"/>
          <w:sz w:val="32"/>
          <w:szCs w:val="32"/>
        </w:rPr>
        <w:t xml:space="preserve">ối với script P2PKH, cấu trúc như sau: </w:t>
      </w:r>
    </w:p>
    <w:p w14:paraId="29B55F31">
      <w:pPr>
        <w:pStyle w:val="47"/>
        <w:keepNext w:val="0"/>
        <w:keepLines w:val="0"/>
        <w:widowControl/>
        <w:suppressLineNumbers w:val="0"/>
        <w:jc w:val="center"/>
        <w:rPr>
          <w:rFonts w:hint="default" w:ascii="Calibri" w:hAnsi="Calibri" w:cs="Calibri"/>
          <w:sz w:val="32"/>
          <w:szCs w:val="32"/>
        </w:rPr>
      </w:pPr>
      <w:r>
        <w:rPr>
          <w:rStyle w:val="44"/>
          <w:rFonts w:hint="default" w:ascii="Calibri" w:hAnsi="Calibri" w:cs="Calibri"/>
          <w:sz w:val="32"/>
          <w:szCs w:val="32"/>
        </w:rPr>
        <w:t>[</w:t>
      </w:r>
      <w:r>
        <w:rPr>
          <w:rStyle w:val="44"/>
          <w:rFonts w:hint="default" w:ascii="Calibri" w:hAnsi="Calibri" w:cs="Calibri"/>
          <w:b/>
          <w:bCs/>
          <w:sz w:val="32"/>
          <w:szCs w:val="32"/>
        </w:rPr>
        <w:t>OP_DUP, OP_HASH160</w:t>
      </w:r>
      <w:r>
        <w:rPr>
          <w:rStyle w:val="44"/>
          <w:rFonts w:hint="default" w:ascii="Calibri" w:hAnsi="Calibri" w:cs="Calibri"/>
          <w:sz w:val="32"/>
          <w:szCs w:val="32"/>
        </w:rPr>
        <w:t xml:space="preserve">, </w:t>
      </w:r>
      <w:r>
        <w:rPr>
          <w:rStyle w:val="44"/>
          <w:rFonts w:hint="default" w:ascii="Calibri" w:hAnsi="Calibri" w:cs="Calibri"/>
          <w:b/>
          <w:bCs/>
          <w:sz w:val="32"/>
          <w:szCs w:val="32"/>
        </w:rPr>
        <w:t>&lt;Hash160 của địa chỉ nén của người nhận&gt;</w:t>
      </w:r>
      <w:r>
        <w:rPr>
          <w:rStyle w:val="44"/>
          <w:rFonts w:hint="default" w:ascii="Calibri" w:hAnsi="Calibri" w:cs="Calibri"/>
          <w:sz w:val="32"/>
          <w:szCs w:val="32"/>
        </w:rPr>
        <w:t xml:space="preserve">, </w:t>
      </w:r>
      <w:r>
        <w:rPr>
          <w:rStyle w:val="44"/>
          <w:rFonts w:hint="default" w:ascii="Calibri" w:hAnsi="Calibri" w:cs="Calibri"/>
          <w:b/>
          <w:bCs/>
          <w:sz w:val="32"/>
          <w:szCs w:val="32"/>
        </w:rPr>
        <w:t>OP_EQUALVERIFY, OP_CHECKSIG</w:t>
      </w:r>
      <w:r>
        <w:rPr>
          <w:rStyle w:val="44"/>
          <w:rFonts w:hint="default" w:ascii="Calibri" w:hAnsi="Calibri" w:cs="Calibri"/>
          <w:sz w:val="32"/>
          <w:szCs w:val="32"/>
        </w:rPr>
        <w:t>]</w:t>
      </w:r>
    </w:p>
    <w:p w14:paraId="7676DB1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</w:rPr>
        <w:t>Lúc này, giao dịch mới đã được tạo với một đầu vào</w:t>
      </w:r>
      <w:r>
        <w:rPr>
          <w:rFonts w:hint="default" w:cs="Calibri"/>
          <w:sz w:val="32"/>
          <w:szCs w:val="32"/>
          <w:lang w:val="en-US"/>
        </w:rPr>
        <w:t xml:space="preserve"> input</w:t>
      </w:r>
      <w:r>
        <w:rPr>
          <w:rFonts w:hint="default" w:ascii="Calibri" w:hAnsi="Calibri" w:cs="Calibri"/>
          <w:sz w:val="32"/>
          <w:szCs w:val="32"/>
        </w:rPr>
        <w:t xml:space="preserve"> và hai đầu ra </w:t>
      </w:r>
      <w:r>
        <w:rPr>
          <w:rFonts w:hint="default" w:cs="Calibri"/>
          <w:sz w:val="32"/>
          <w:szCs w:val="32"/>
          <w:lang w:val="en-US"/>
        </w:rPr>
        <w:t xml:space="preserve">outputs </w:t>
      </w:r>
      <w:r>
        <w:rPr>
          <w:rFonts w:hint="default" w:ascii="Calibri" w:hAnsi="Calibri" w:cs="Calibri"/>
          <w:sz w:val="32"/>
          <w:szCs w:val="32"/>
        </w:rPr>
        <w:t>(người nhận và change).</w:t>
      </w:r>
    </w:p>
    <w:p w14:paraId="43221C56">
      <w:pPr>
        <w:pStyle w:val="85"/>
        <w:keepNext w:val="0"/>
        <w:keepLines w:val="0"/>
        <w:widowControl/>
        <w:numPr>
          <w:ilvl w:val="0"/>
          <w:numId w:val="13"/>
        </w:numPr>
        <w:suppressLineNumbers w:val="0"/>
        <w:ind w:left="0" w:leftChars="0" w:firstLine="0" w:firstLineChars="0"/>
        <w:rPr>
          <w:rFonts w:hint="default" w:ascii="Calibri" w:hAnsi="Calibri" w:cs="Calibri"/>
          <w:sz w:val="32"/>
          <w:szCs w:val="32"/>
        </w:rPr>
      </w:pPr>
      <w:r>
        <w:rPr>
          <w:rStyle w:val="92"/>
          <w:rFonts w:hint="default" w:ascii="Calibri" w:hAnsi="Calibri" w:cs="Calibri"/>
          <w:sz w:val="32"/>
          <w:szCs w:val="32"/>
          <w:lang w:val="en-US"/>
        </w:rPr>
        <w:t xml:space="preserve">Tạo Và </w:t>
      </w:r>
      <w:r>
        <w:rPr>
          <w:rStyle w:val="92"/>
          <w:rFonts w:hint="default" w:ascii="Calibri" w:hAnsi="Calibri" w:cs="Calibri"/>
          <w:sz w:val="32"/>
          <w:szCs w:val="32"/>
        </w:rPr>
        <w:t>Ký Giao Dịch</w:t>
      </w:r>
    </w:p>
    <w:p w14:paraId="54774CC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</w:rPr>
        <w:t xml:space="preserve">Ký giao dịch bằng </w:t>
      </w:r>
      <w:r>
        <w:rPr>
          <w:rFonts w:hint="default" w:ascii="Calibri" w:hAnsi="Calibri" w:cs="Calibri"/>
          <w:b/>
          <w:bCs/>
          <w:sz w:val="32"/>
          <w:szCs w:val="32"/>
        </w:rPr>
        <w:t>khoá bí mật của bạn</w:t>
      </w:r>
      <w:r>
        <w:rPr>
          <w:rFonts w:hint="default" w:ascii="Calibri" w:hAnsi="Calibri" w:cs="Calibri"/>
          <w:sz w:val="32"/>
          <w:szCs w:val="32"/>
        </w:rPr>
        <w:t xml:space="preserve"> để chứng minh qu</w:t>
      </w:r>
      <w:r>
        <w:rPr>
          <w:rFonts w:hint="default" w:cs="Calibri"/>
          <w:sz w:val="32"/>
          <w:szCs w:val="32"/>
          <w:lang w:val="en-US"/>
        </w:rPr>
        <w:t>yề</w:t>
      </w:r>
      <w:r>
        <w:rPr>
          <w:rFonts w:hint="default" w:ascii="Calibri" w:hAnsi="Calibri" w:cs="Calibri"/>
          <w:sz w:val="32"/>
          <w:szCs w:val="32"/>
        </w:rPr>
        <w:t xml:space="preserve">n sở hữu </w:t>
      </w:r>
      <w:r>
        <w:rPr>
          <w:rFonts w:hint="default" w:cs="Calibri"/>
          <w:sz w:val="32"/>
          <w:szCs w:val="32"/>
          <w:lang w:val="en-US"/>
        </w:rPr>
        <w:t xml:space="preserve">(các) </w:t>
      </w:r>
      <w:r>
        <w:rPr>
          <w:rFonts w:hint="default" w:ascii="Calibri" w:hAnsi="Calibri" w:cs="Calibri"/>
          <w:sz w:val="32"/>
          <w:szCs w:val="32"/>
        </w:rPr>
        <w:t xml:space="preserve">đầu vào.  </w:t>
      </w:r>
    </w:p>
    <w:p w14:paraId="21997DF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cs="Calibri"/>
          <w:sz w:val="32"/>
          <w:szCs w:val="32"/>
        </w:rPr>
      </w:pPr>
      <w:r>
        <w:rPr>
          <w:rFonts w:hint="default" w:cs="Calibri"/>
          <w:sz w:val="32"/>
          <w:szCs w:val="32"/>
          <w:lang w:val="en-US"/>
        </w:rPr>
        <w:t>M</w:t>
      </w:r>
      <w:r>
        <w:rPr>
          <w:rFonts w:hint="default" w:ascii="Calibri" w:hAnsi="Calibri" w:cs="Calibri"/>
          <w:sz w:val="32"/>
          <w:szCs w:val="32"/>
        </w:rPr>
        <w:t>ặc định</w:t>
      </w:r>
      <w:r>
        <w:rPr>
          <w:rFonts w:hint="default" w:cs="Calibri"/>
          <w:sz w:val="32"/>
          <w:szCs w:val="32"/>
          <w:lang w:val="en-US"/>
        </w:rPr>
        <w:t>, C</w:t>
      </w:r>
      <w:r>
        <w:rPr>
          <w:rFonts w:hint="default" w:ascii="Calibri" w:hAnsi="Calibri" w:cs="Calibri"/>
          <w:sz w:val="32"/>
          <w:szCs w:val="32"/>
        </w:rPr>
        <w:t>ờ SIGHASH_ALL</w:t>
      </w:r>
      <w:r>
        <w:rPr>
          <w:rFonts w:hint="default" w:cs="Calibri"/>
          <w:sz w:val="32"/>
          <w:szCs w:val="32"/>
          <w:lang w:val="en-US"/>
        </w:rPr>
        <w:t xml:space="preserve"> được sử dụng,</w:t>
      </w:r>
      <w:r>
        <w:rPr>
          <w:rFonts w:hint="default" w:ascii="Calibri" w:hAnsi="Calibri" w:cs="Calibri"/>
          <w:sz w:val="32"/>
          <w:szCs w:val="32"/>
        </w:rPr>
        <w:t xml:space="preserve"> </w:t>
      </w:r>
      <w:r>
        <w:rPr>
          <w:rFonts w:hint="default" w:cs="Calibri"/>
          <w:sz w:val="32"/>
          <w:szCs w:val="32"/>
          <w:lang w:val="en-US"/>
        </w:rPr>
        <w:t>nghĩa là chữ ký được ký trên</w:t>
      </w:r>
      <w:r>
        <w:rPr>
          <w:rFonts w:hint="default" w:ascii="Calibri" w:hAnsi="Calibri" w:cs="Calibri"/>
          <w:sz w:val="32"/>
          <w:szCs w:val="32"/>
        </w:rPr>
        <w:t xml:space="preserve"> tất cả đầu vào và đầu ra, đảm bảo giao dịch không bị thay đổi sau khi ký.</w:t>
      </w:r>
    </w:p>
    <w:p w14:paraId="6C0B4408">
      <w:pPr>
        <w:pStyle w:val="85"/>
        <w:keepNext w:val="0"/>
        <w:keepLines w:val="0"/>
        <w:widowControl/>
        <w:numPr>
          <w:ilvl w:val="0"/>
          <w:numId w:val="13"/>
        </w:numPr>
        <w:suppressLineNumbers w:val="0"/>
        <w:ind w:left="0" w:leftChars="0" w:firstLine="0" w:firstLineChars="0"/>
        <w:rPr>
          <w:rFonts w:hint="default" w:ascii="Calibri" w:hAnsi="Calibri" w:cs="Calibri"/>
          <w:sz w:val="32"/>
          <w:szCs w:val="32"/>
        </w:rPr>
      </w:pPr>
      <w:r>
        <w:rPr>
          <w:rStyle w:val="92"/>
          <w:rFonts w:hint="default" w:ascii="Calibri" w:hAnsi="Calibri" w:cs="Calibri"/>
          <w:sz w:val="32"/>
          <w:szCs w:val="32"/>
        </w:rPr>
        <w:t>Phát Giao Dịch</w:t>
      </w:r>
      <w:r>
        <w:rPr>
          <w:rStyle w:val="92"/>
          <w:rFonts w:hint="default" w:ascii="Calibri" w:hAnsi="Calibri" w:cs="Calibri"/>
          <w:sz w:val="32"/>
          <w:szCs w:val="32"/>
          <w:lang w:val="en-US"/>
        </w:rPr>
        <w:t xml:space="preserve"> (Broadcast)</w:t>
      </w:r>
    </w:p>
    <w:p w14:paraId="6100551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</w:rPr>
        <w:t>Sử dụng API của Blockstream.info (một dịch vụ RPC Bitcoin Testnet công khai) để phát giao dịch lên mạng lưới Bitcoin testnet.</w:t>
      </w:r>
    </w:p>
    <w:p w14:paraId="2AADF26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</w:rPr>
        <w:t>Chờ giao dịch được xác nhận và ghi vào blockchain.</w:t>
      </w:r>
    </w:p>
    <w:p w14:paraId="708DA16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cs="Calibri"/>
          <w:sz w:val="32"/>
          <w:szCs w:val="32"/>
          <w:lang w:val="en-US"/>
        </w:rPr>
      </w:pPr>
      <w:r>
        <w:rPr>
          <w:rFonts w:hint="default" w:cs="Calibri"/>
          <w:sz w:val="32"/>
          <w:szCs w:val="32"/>
          <w:lang w:val="en-US"/>
        </w:rPr>
        <w:t>Giao dịch đã được phát đi thành công, có mã định danh là:</w:t>
      </w:r>
    </w:p>
    <w:p w14:paraId="2381E6F6">
      <w:pPr>
        <w:pStyle w:val="5"/>
        <w:keepNext w:val="0"/>
        <w:keepLines w:val="0"/>
        <w:widowControl/>
        <w:suppressLineNumbers w:val="0"/>
        <w:jc w:val="center"/>
        <w:rPr>
          <w:rFonts w:hint="default" w:ascii="Calibri" w:hAnsi="Calibri" w:cs="Calibri" w:eastAsiaTheme="minorEastAsia"/>
          <w:b w:val="0"/>
          <w:bCs w:val="0"/>
          <w:kern w:val="0"/>
          <w:sz w:val="32"/>
          <w:szCs w:val="32"/>
          <w:lang w:val="en-US" w:eastAsia="zh-CN" w:bidi="ar-SA"/>
        </w:rPr>
      </w:pPr>
      <w:bookmarkStart w:id="0" w:name="_GoBack"/>
      <w:r>
        <w:rPr>
          <w:rFonts w:hint="default" w:ascii="Calibri" w:hAnsi="Calibri" w:cs="Calibri" w:eastAsiaTheme="minorEastAsia"/>
          <w:b w:val="0"/>
          <w:bCs w:val="0"/>
          <w:kern w:val="0"/>
          <w:sz w:val="32"/>
          <w:szCs w:val="32"/>
          <w:lang w:val="en-US" w:eastAsia="zh-CN" w:bidi="ar-SA"/>
        </w:rPr>
        <w:fldChar w:fldCharType="begin"/>
      </w:r>
      <w:r>
        <w:rPr>
          <w:rFonts w:hint="default" w:ascii="Calibri" w:hAnsi="Calibri" w:cs="Calibri" w:eastAsiaTheme="minorEastAsia"/>
          <w:b w:val="0"/>
          <w:bCs w:val="0"/>
          <w:kern w:val="0"/>
          <w:sz w:val="32"/>
          <w:szCs w:val="32"/>
          <w:lang w:val="en-US" w:eastAsia="zh-CN" w:bidi="ar-SA"/>
        </w:rPr>
        <w:instrText xml:space="preserve"> HYPERLINK "https://blockstream.info/testnet/tx/97d20ad02b735444712ffd9d0cca170a7a2d95e5358aed3b2c6ade71fc7d9d8a" </w:instrText>
      </w:r>
      <w:r>
        <w:rPr>
          <w:rFonts w:hint="default" w:ascii="Calibri" w:hAnsi="Calibri" w:cs="Calibri" w:eastAsiaTheme="minorEastAsia"/>
          <w:b w:val="0"/>
          <w:bCs w:val="0"/>
          <w:kern w:val="0"/>
          <w:sz w:val="32"/>
          <w:szCs w:val="32"/>
          <w:lang w:val="en-US" w:eastAsia="zh-CN" w:bidi="ar-SA"/>
        </w:rPr>
        <w:fldChar w:fldCharType="separate"/>
      </w:r>
      <w:r>
        <w:rPr>
          <w:rStyle w:val="36"/>
          <w:rFonts w:hint="default" w:ascii="Calibri" w:hAnsi="Calibri" w:cs="Calibri" w:eastAsiaTheme="minorEastAsia"/>
          <w:b w:val="0"/>
          <w:bCs w:val="0"/>
          <w:kern w:val="0"/>
          <w:sz w:val="32"/>
          <w:szCs w:val="32"/>
          <w:lang w:val="en-US" w:eastAsia="zh-CN" w:bidi="ar-SA"/>
        </w:rPr>
        <w:t>97d20ad02b735444712ffd9d0cca170a7a2d95e5358aed3b2c6ade71fc7d9d8a</w:t>
      </w:r>
      <w:r>
        <w:rPr>
          <w:rFonts w:hint="default" w:ascii="Calibri" w:hAnsi="Calibri" w:cs="Calibri" w:eastAsiaTheme="minorEastAsia"/>
          <w:b w:val="0"/>
          <w:bCs w:val="0"/>
          <w:kern w:val="0"/>
          <w:sz w:val="32"/>
          <w:szCs w:val="32"/>
          <w:lang w:val="en-US" w:eastAsia="zh-CN" w:bidi="ar-SA"/>
        </w:rPr>
        <w:fldChar w:fldCharType="end"/>
      </w:r>
    </w:p>
    <w:bookmarkEnd w:id="0"/>
    <w:p w14:paraId="1B5A1201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</w:rPr>
        <w:t>3. Tài Liệu Tham Khảo</w:t>
      </w:r>
    </w:p>
    <w:p w14:paraId="25303B74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</w:rPr>
        <w:fldChar w:fldCharType="begin"/>
      </w:r>
      <w:r>
        <w:rPr>
          <w:rFonts w:hint="default" w:ascii="Calibri" w:hAnsi="Calibri" w:cs="Calibri"/>
          <w:sz w:val="32"/>
          <w:szCs w:val="32"/>
        </w:rPr>
        <w:instrText xml:space="preserve"> HYPERLINK "https://python-bitcoinlib.readthedocs.io/en/latest/" </w:instrText>
      </w:r>
      <w:r>
        <w:rPr>
          <w:rFonts w:hint="default" w:ascii="Calibri" w:hAnsi="Calibri" w:cs="Calibri"/>
          <w:sz w:val="32"/>
          <w:szCs w:val="32"/>
        </w:rPr>
        <w:fldChar w:fldCharType="separate"/>
      </w:r>
      <w:r>
        <w:rPr>
          <w:rStyle w:val="51"/>
          <w:rFonts w:hint="default" w:ascii="Calibri" w:hAnsi="Calibri" w:cs="Calibri"/>
          <w:sz w:val="32"/>
          <w:szCs w:val="32"/>
        </w:rPr>
        <w:t>Tài liệu python-bitcoinlib</w:t>
      </w:r>
      <w:r>
        <w:rPr>
          <w:rFonts w:hint="default" w:ascii="Calibri" w:hAnsi="Calibri" w:cs="Calibri"/>
          <w:sz w:val="32"/>
          <w:szCs w:val="32"/>
        </w:rPr>
        <w:fldChar w:fldCharType="end"/>
      </w:r>
    </w:p>
    <w:p w14:paraId="63051454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</w:rPr>
        <w:fldChar w:fldCharType="begin"/>
      </w:r>
      <w:r>
        <w:rPr>
          <w:rFonts w:hint="default" w:ascii="Calibri" w:hAnsi="Calibri" w:cs="Calibri"/>
          <w:sz w:val="32"/>
          <w:szCs w:val="32"/>
        </w:rPr>
        <w:instrText xml:space="preserve"> HYPERLINK "https://learnmeabitcoin.com/technical/" </w:instrText>
      </w:r>
      <w:r>
        <w:rPr>
          <w:rFonts w:hint="default" w:ascii="Calibri" w:hAnsi="Calibri" w:cs="Calibri"/>
          <w:sz w:val="32"/>
          <w:szCs w:val="32"/>
        </w:rPr>
        <w:fldChar w:fldCharType="separate"/>
      </w:r>
      <w:r>
        <w:rPr>
          <w:rStyle w:val="51"/>
          <w:rFonts w:hint="default" w:ascii="Calibri" w:hAnsi="Calibri" w:cs="Calibri"/>
          <w:sz w:val="32"/>
          <w:szCs w:val="32"/>
        </w:rPr>
        <w:t>Hiểu Cách Hoạt Động Hệ Thống Bitcoin</w:t>
      </w:r>
      <w:r>
        <w:rPr>
          <w:rFonts w:hint="default" w:ascii="Calibri" w:hAnsi="Calibri" w:cs="Calibri"/>
          <w:sz w:val="32"/>
          <w:szCs w:val="32"/>
        </w:rPr>
        <w:fldChar w:fldCharType="end"/>
      </w:r>
    </w:p>
    <w:p w14:paraId="2E17558F">
      <w:pPr>
        <w:keepNext w:val="0"/>
        <w:keepLines w:val="0"/>
        <w:widowControl/>
        <w:suppressLineNumbers w:val="0"/>
        <w:rPr>
          <w:rFonts w:hint="default" w:ascii="Calibri" w:hAnsi="Calibri" w:cs="Calibri"/>
          <w:sz w:val="32"/>
          <w:szCs w:val="32"/>
        </w:rPr>
      </w:pPr>
    </w:p>
    <w:p w14:paraId="3727E20F">
      <w:pPr>
        <w:rPr>
          <w:rFonts w:hint="default" w:ascii="Calibri" w:hAnsi="Calibri" w:cs="Calibri"/>
          <w:sz w:val="32"/>
          <w:szCs w:val="3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C91FD6"/>
    <w:multiLevelType w:val="multilevel"/>
    <w:tmpl w:val="BBC91FD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C53F03E1"/>
    <w:multiLevelType w:val="multilevel"/>
    <w:tmpl w:val="C53F03E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CC5A29C1"/>
    <w:multiLevelType w:val="multilevel"/>
    <w:tmpl w:val="CC5A29C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4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5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6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7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8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9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10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1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2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3">
    <w:nsid w:val="1CEC40FC"/>
    <w:multiLevelType w:val="singleLevel"/>
    <w:tmpl w:val="1CEC40FC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22F82581"/>
    <w:multiLevelType w:val="multilevel"/>
    <w:tmpl w:val="22F825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5A9A0A45"/>
    <w:multiLevelType w:val="singleLevel"/>
    <w:tmpl w:val="5A9A0A4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2"/>
  </w:num>
  <w:num w:numId="2">
    <w:abstractNumId w:val="10"/>
  </w:num>
  <w:num w:numId="3">
    <w:abstractNumId w:val="9"/>
  </w:num>
  <w:num w:numId="4">
    <w:abstractNumId w:val="8"/>
  </w:num>
  <w:num w:numId="5">
    <w:abstractNumId w:val="7"/>
  </w:num>
  <w:num w:numId="6">
    <w:abstractNumId w:val="11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0"/>
  </w:num>
  <w:num w:numId="13">
    <w:abstractNumId w:val="13"/>
  </w:num>
  <w:num w:numId="14">
    <w:abstractNumId w:val="1"/>
  </w:num>
  <w:num w:numId="15">
    <w:abstractNumId w:val="1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302774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7AC202E"/>
    <w:rsid w:val="14E24BD4"/>
    <w:rsid w:val="1C925068"/>
    <w:rsid w:val="1E04434F"/>
    <w:rsid w:val="21302774"/>
    <w:rsid w:val="5136074C"/>
    <w:rsid w:val="5E320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Theme="minorEastAsia" w:cstheme="minorBidi"/>
      <w:sz w:val="3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100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2024-12-26T17:06:00Z</dcterms:created>
  <dc:creator>Admin</dc:creator>
  <cp:lastModifiedBy>chiến nguyễn đình</cp:lastModifiedBy>
  <dcterms:modified xsi:type="dcterms:W3CDTF">2024-12-27T04:13:02Z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34E8D41564D649C9A30FE2C54C2C5E87_11</vt:lpwstr>
  </property>
</Properties>
</file>